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Nazar Kravchenko</w:t>
            </w:r>
          </w:p>
        </w:tc>
        <w:tc>
          <w:tcPr>
            <w:tcW w:type="dxa" w:w="1440"/>
          </w:tcPr>
          <w:p>
            <w:r>
              <w:t>67857</w:t>
            </w:r>
          </w:p>
        </w:tc>
        <w:tc>
          <w:tcPr>
            <w:tcW w:type="dxa" w:w="1440"/>
          </w:tcPr>
          <w:p>
            <w:r>
              <w:t>85675</w:t>
            </w:r>
          </w:p>
        </w:tc>
        <w:tc>
          <w:tcPr>
            <w:tcW w:type="dxa" w:w="1440"/>
          </w:tcPr>
          <w:p>
            <w:r>
              <w:t>991251528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